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Decade Of Prayer Evangelism Dr Jason Hubbard</w:t>
      </w:r>
    </w:p>
    <w:p>
      <w:r>
        <w:t>Decade of Prayer &amp; Evangelism - Dr Jason Hubbard</w:t>
      </w:r>
    </w:p>
    <w:p>
      <w:r>
        <w:t>This Pentecost, May 27th and 28th will mark the beginning of a decade of prayer, evangelism and discipleship, launching a ten-year journey of global collaboration between churches of Bible-based denominations, and mission organizations responding to the Commission of Jesus to make disciples of all nations – mobilizing the whole body of Christ for a Bible, a believer, and a body of Christ within everybody's distance. Everybody needs to know somebody who's a Christian. Everybody needs to have access to scripture. Everybody needs to have a church that they can get to and why?</w:t>
      </w:r>
    </w:p>
    <w:p>
      <w:r>
        <w:t>Because of the absolute worth of Jesus – he is all deserving of all our worship, all of our obedience and all of our affections.</w:t>
      </w:r>
    </w:p>
    <w:p>
      <w:r>
        <w:t>We are currently in the year 2023 - 10 years away from 2033 - the 2000 yr anniversary of the death, burial, resurrection, the ascension of Jesus, the  Commissioning of the church and the outpouring of the Holy Spirit on the Day of Pentecost. Organizations and collaborations across the Body of Christ are joining together in obedience to the call of the Lord -</w:t>
      </w:r>
    </w:p>
    <w:p>
      <w:r>
        <w:t>The first Protestant missions’ movement sprang up from a group of Moravians led by Count Zinzendorf, who dedicated their community to a scripture found in Isaiah 62</w:t>
      </w:r>
    </w:p>
    <w:p>
      <w:r>
        <w:t>“On your walls, O Jerusalem,  I have set watchmen; all the day and all the night  they shall never be silent. You who put the Lord in remembrance,  take no rest, and give him no rest until he establishes Jerusalem  and makes it a praise in the earth”. (Isaiah 62:6-7)</w:t>
      </w:r>
    </w:p>
    <w:p>
      <w:r>
        <w:t>The Moravian community established night and day prayer and worship after a move of the Holy Spirit and from this community a 100 year, 24/7 prayer meeting was launched, resulting in one of the greatest missions movements in the history of the Church.</w:t>
      </w:r>
    </w:p>
    <w:p>
      <w:r>
        <w:t>Like the Moravians I believe today we are seeing the convergence of a global prayer and missions’ movement around the world -  until Jerusalem becomes a praise on the earth!</w:t>
      </w:r>
    </w:p>
    <w:p>
      <w:r>
        <w:t>This Pentecost will also be the 3 rd Global Day of Prayer for more than 100 Million plus believers from Jewish, Arab, and Gentile backgrounds focused on Praying for the salvation of Israel and the Jewish people worldwide. With the promise from Paul in Romans 11:11-12,</w:t>
      </w:r>
    </w:p>
    <w:p>
      <w:r>
        <w:t>“I say then, have they stumbled that they should fall? Certainly not! But through their fall, to provoke them to jealousy, salvation has come to the Gentiles. 12 Now if their fall is riches for the world, and their failure riches for the Gentiles, how much more their fullness!”</w:t>
      </w:r>
    </w:p>
    <w:p>
      <w:r>
        <w:t>Each year from 2023- 2033 the global prayer movements are committed to praying for the 110 most unreached cities in the world on four global days of prayer each year – for the Buddhist world, the Muslim world, the Jewish world and the Hindu world! We are praying together for Jesus Christ to be enthroned as King over these unreached cities, and nations with the vision to make disciples of all nations!</w:t>
      </w:r>
    </w:p>
    <w:p>
      <w:r>
        <w:t>2033 COMMITMENT: A CALL TO THE GLOBAL CHURCH FOR A DECADE OF GREAT COMMISSION EFFORT</w:t>
      </w:r>
    </w:p>
    <w:p>
      <w:r>
        <w:t>Recognizing the need of the more than 8 billion individuals on earth to hear and respond to the good news of Jesus Christ,</w:t>
      </w:r>
    </w:p>
    <w:p>
      <w:r>
        <w:t>Believing that God our Savior has provided the way of salvation for all people through the mediating work of His Son and that it is not His will that any should perish but that everyone should come to repentance,</w:t>
      </w:r>
    </w:p>
    <w:p>
      <w:r>
        <w:t>Responding to the commission of Jesus to go and make disciples of all nations, preaching the gospel to everyone in the power of the Holy Spirit,</w:t>
      </w:r>
    </w:p>
    <w:p>
      <w:r>
        <w:t>Approaching the 2000 year anniversary of Christ’s Crucifixion, Resurrection, Ascension and the outpouring of the Holy Spirit on the Day of Pentecost,</w:t>
      </w:r>
    </w:p>
    <w:p>
      <w:r>
        <w:t>We therefore unite to:</w:t>
      </w:r>
    </w:p>
    <w:p>
      <w:r>
        <w:t>Collaborate with one another toward the fulfillment of the Great Commission</w:t>
      </w:r>
    </w:p>
    <w:p>
      <w:r>
        <w:t>Pray for the salvation of our family, friends, neighbors, co-workers and the people of the nations of the world</w:t>
      </w:r>
    </w:p>
    <w:p>
      <w:r>
        <w:t>Mobilize the followers of Jesus entrusted to our ministry and local churches in reaching every person on earth with His grace and truth</w:t>
      </w:r>
    </w:p>
    <w:p>
      <w:r>
        <w:t>Invest increased resources in evangelistic efforts especially for people who have never heard the gospel</w:t>
      </w:r>
    </w:p>
    <w:p>
      <w:r>
        <w:t>Go with the good news using every means available so that everyone has the opportunity to know Jesus Christ.</w:t>
      </w:r>
    </w:p>
    <w:p>
      <w:r>
        <w:t>We dedicate our lives to obeying Christ’s command and call for the global Church to unite with us in making the next ten years the greatest decade of Great Commission effort in history.</w:t>
      </w:r>
    </w:p>
    <w:p>
      <w:r>
        <w:t>1 Timothy 2:3-6; 2 Peter 3:9; Matthew 28:19-20; Mark 16:15</w:t>
      </w:r>
    </w:p>
    <w:p>
      <w:r>
        <w:t>To become a signatory of the 2033 Commitment, please complete the form HERE . Thank you!</w:t>
      </w:r>
    </w:p>
    <w:p>
      <w:r>
        <w:t>More info and sign up for Amsterdam 2023: https://amsterdam2023.com/</w:t>
      </w:r>
    </w:p>
    <w:p>
      <w:r>
        <w:t>May the Lamb who was slain receive the due reward for his sufferings as we unite together in prayer and mission in this next decade 2023-2033!</w:t>
      </w:r>
    </w:p>
    <w:p>
      <w:r>
        <w:t>For the Supremacy of Christ in all things,</w:t>
      </w:r>
    </w:p>
    <w:p>
      <w:r>
        <w:t>Dr. Jason Hubbard – Director International Prayer Connect Email: This email address is being protected from spambots. You need JavaScript enabled to view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