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Go 2020 Invitation To The Church</w:t>
      </w:r>
    </w:p>
    <w:p>
      <w:r>
        <w:t>Editorial: GO 2020 - Invitation to the Worldwide Prayer Movement and Church</w:t>
      </w:r>
    </w:p>
    <w:p>
      <w:r>
        <w:t>‘Calling the whole Body of Christ to prayer and action for a lost world ‘</w:t>
      </w:r>
    </w:p>
    <w:p>
      <w:r>
        <w:t>Christians around the world soon will celebrate once again the awesome light of Christ that has penetrated and continues to shine in the darkness of human history. At the same time, hundreds of millions of people still have yet to see that light and receive the abundant and eternal life it makes possible. They are without hope and without God, living lives of desperation and meaninglessness.</w:t>
      </w:r>
    </w:p>
    <w:p>
      <w:r>
        <w:t>After being arrested by His light and filled with His Spirit, the early church turned the world upside down. Following Jesus’ command, as a first step they stayed in Jerusalem and “joined constantly together in prayer”.</w:t>
      </w:r>
    </w:p>
    <w:p>
      <w:r>
        <w:t>That culture of united prayer brought the empowering of the Holy Spirit and ignited remarkable spiritual breakthroughs as the Gospel began to spread throughout the then known world. This same pattern of prayer preceding evangelism has been a consistent pattern in all the great revivals and mission advances from then on through church history.</w:t>
      </w:r>
    </w:p>
    <w:p>
      <w:r>
        <w:t>Now, tens of thousands of churches with hundreds of mission organizations and prayer movements are joining forces for an epic prayer and mission initiative unlike anything the world has known. It is called Go 2020. The goal is to reach one billion who are still unreached by Christ’s Good News. Together, by May 2020, we aim to mobilize 100 million Christians to pray for those in their communities that do not know the Lord as well as those across the seas that are part of unreached people groups.</w:t>
      </w:r>
    </w:p>
    <w:p>
      <w:r>
        <w:t>No one organization or movement can accomplish such a staggering feat, but if we flow together like tributaries in one unstoppable river, this can be achieved! Getting God’s heart of love for the lost through prayer will lead to our sharing Jesus with them in the power and sensitivity of the Holy Spirit just as the early church experienced.</w:t>
      </w:r>
    </w:p>
    <w:p>
      <w:r>
        <w:t>Would you and your church or ministry organization consider joining with millions of other Christ followers in such an awesome undertaking for His glory and so that everyone may encounter His great light?</w:t>
      </w:r>
    </w:p>
    <w:p>
      <w:r>
        <w:t>Together, as we pray, mobilize, and trust the One who has all power, we can see the following happen by the end of May next year:</w:t>
      </w:r>
    </w:p>
    <w:p>
      <w:r>
        <w:t>One billion people being reached with the Gospel and millions upon millions getting saved all over the world through May 2020.</w:t>
      </w:r>
    </w:p>
    <w:p>
      <w:r>
        <w:t>Unreached people groups hearing the Gospel for the first time and planting new churches among them.</w:t>
      </w:r>
    </w:p>
    <w:p>
      <w:r>
        <w:t>100 million Christians inspired and empowered by the Holy Spirit to pray and share the Gospel with as many as possible in their own communities and to the ends of the earth.</w:t>
      </w:r>
    </w:p>
    <w:p>
      <w:r>
        <w:t>50 million new believers integrated into existing and new churches.</w:t>
      </w:r>
    </w:p>
    <w:p>
      <w:r>
        <w:t>Personal Prayer: Lord here I am, use me! I will pray for and share the Gospel with others who need to hear it. https://www.go2020.world/get-involved</w:t>
      </w:r>
    </w:p>
    <w:p>
      <w:r>
        <w:t>A suggested five-fold strategy to mobilize believers for prayer and outreach is described in this four-minute video.</w:t>
      </w:r>
    </w:p>
    <w:p>
      <w:r>
        <w:t>GO2020 video: https://vimeo.com/342384375</w:t>
      </w:r>
    </w:p>
    <w:p>
      <w:r>
        <w:t>This brochure can also be used to give others the vision of Go 2020 (some translations are also available).</w:t>
      </w:r>
    </w:p>
    <w:p>
      <w:r>
        <w:t>Further information and helpful resources can be found at www.go2020.world/prayer . Please have a look at these resources and share them with others in your unique network of relationships.</w:t>
      </w:r>
    </w:p>
    <w:p>
      <w:r>
        <w:t>Imagine how God could use you, your friends, and colleagues to ignite a movement for Jesus in your city and beyond!</w:t>
      </w:r>
    </w:p>
    <w:p>
      <w:r>
        <w:t>All through 2020, a series of 40-day prayer guides will help us pray daily for those still unreached and for the harvest to be brought in. Here is the link to that guide which we hope you will share with those in your network or organization.</w:t>
      </w:r>
    </w:p>
    <w:p>
      <w:r>
        <w:t>Please let us know if you are willing to help with this mobilization process.</w:t>
      </w:r>
    </w:p>
    <w:p>
      <w:r>
        <w:t>The fulfillment of Christ’s Great Commission is closer than we realize if we can join our prayers and efforts together to make Him known through Go 2020.</w:t>
      </w:r>
    </w:p>
    <w:p>
      <w:r>
        <w:t>Click on this link to get helpful resources and information updates.</w:t>
      </w:r>
    </w:p>
    <w:p>
      <w:r>
        <w:t>Yours in Christ,</w:t>
      </w:r>
    </w:p>
    <w:p>
      <w:r>
        <w:t>Jason Hubbard - Executive Coordinator John D Robb – Chairma International Prayer Council and International Prayer Connect</w:t>
      </w:r>
    </w:p>
    <w:p>
      <w:r>
        <w:t>GO2020</w:t>
      </w:r>
    </w:p>
    <w:p>
      <w:r>
        <w:t>global outreach day</w:t>
      </w:r>
    </w:p>
    <w:p>
      <w:r>
        <w:t>Worldwide</w:t>
      </w:r>
    </w:p>
    <w:p>
      <w:r>
        <w:t>Prayer movement</w:t>
      </w:r>
    </w:p>
    <w:p>
      <w:r>
        <w:t>prayer guide</w:t>
      </w:r>
    </w:p>
    <w:p>
      <w:r>
        <w:t>Dr Jason Hubbard</w:t>
      </w:r>
    </w:p>
    <w:p>
      <w:r>
        <w:t>John D Robb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