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Video Our Response To The Coronavirus Pandemic By Dr Jason Hubbard</w:t>
      </w:r>
    </w:p>
    <w:p>
      <w:r>
        <w:t>VIDEO: 'Our Response to the Coronavirus Pandemic'- by Dr Jason Hubbard</w:t>
      </w:r>
    </w:p>
    <w:p>
      <w:r>
        <w:t>In the first of our three special Editorial features, Dr Jason Hubbard, IPC's Executive Coordinator shares a message of hope and assurance as he encourages us to faithfully pray in agreement and unity in the Lord's name.</w:t>
      </w:r>
    </w:p>
    <w:p>
      <w:r>
        <w:t>‘May the Lamb who was slain receive the due reward for His suffering!’</w:t>
      </w:r>
    </w:p>
    <w:p>
      <w:r>
        <w:t>As we meditate on the Lamb of Glory, Let's individually and corporately renew our commitment to repentance and 'extraordinary prayer'.</w:t>
      </w:r>
    </w:p>
    <w:p>
      <w:r>
        <w:t>https://www.youtube.com/watch?v=FIyEidHUDK4&amp;t=909s (20 Minutes)</w:t>
      </w:r>
    </w:p>
    <w:p>
      <w:r>
        <w:t>video</w:t>
      </w:r>
    </w:p>
    <w:p>
      <w:r>
        <w:t>Dr Jason Hubbard</w:t>
      </w:r>
    </w:p>
    <w:p>
      <w:r>
        <w:t>coronavirus</w:t>
      </w:r>
    </w:p>
    <w:p>
      <w:r>
        <w:t>pandemic</w:t>
      </w:r>
    </w:p>
    <w:p>
      <w:r>
        <w:t>suffering</w:t>
      </w:r>
    </w:p>
    <w:p>
      <w:r>
        <w:t>IPC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