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Editorial Prayer Walking Unreached Cities Dr Jason Hubbard</w:t>
      </w:r>
    </w:p>
    <w:p>
      <w:r>
        <w:t>Editorial - Prayer Walking Unreached Cities - Dr Jason Hubbard</w:t>
      </w:r>
    </w:p>
    <w:p>
      <w:r>
        <w:t>This last year we encouraged people to prayer walk 110 of the most unreached cities in the world. At the beginning of the year, teams prayer walked several cities throughout Southeast Asia, cities like Kuala Lumpur, Yangon, Myanmar , and Bangkok, Thailand, claiming their cities for Christ.</w:t>
      </w:r>
    </w:p>
    <w:p>
      <w:r>
        <w:t>During Ramadan, prayer walking teams prayed through 25 Muslim cities throughout the Middle-east!</w:t>
      </w:r>
    </w:p>
    <w:p>
      <w:r>
        <w:t>On June 27 th , following the World Prayer Assembly 2.0 in Indonesia, teams of believers covered and prayed through 257 cities of Indonesia!</w:t>
      </w:r>
    </w:p>
    <w:p>
      <w:r>
        <w:t>This month of September 19 th – 24 th Jesus followers will prayer walk the largest unreached cities of West Africa, asking for God’s kingdom to come, and his will to be done!</w:t>
      </w:r>
    </w:p>
    <w:p>
      <w:r>
        <w:t>We have listed the cities and prayer points at our website, www.110cities.com if you would like to join us in building a global canopy of prayer on behalf of these cities!</w:t>
      </w:r>
    </w:p>
    <w:p>
      <w:r>
        <w:t>The photos in this article are taken from the Myanmar Intercessors Network 2022 Prayer Walk Report !  Many thanks to their coordinator, Peggy Man Khan Hau.</w:t>
      </w:r>
    </w:p>
    <w:p>
      <w:r>
        <w:t>Over the last six years in the month of July, believers in Chennai, India have together with hundreds of churches prayer walked all 48,000 streets, every pin code (zipcode) in Chennai!  God has been responding to the prayers of his people and now the Gospel is exploding throughout this massive coastal city, with many Christ-exalting churches being planted.</w:t>
      </w:r>
    </w:p>
    <w:p>
      <w:r>
        <w:t>This coming October believers in India will be prayer walking 22 cities of the most unreached cities and continuing with 24/7 prayer !</w:t>
      </w:r>
    </w:p>
    <w:p>
      <w:r>
        <w:t>Let’s join together from the nations and pray together for breakthrough unto Christ-exalting revival in these unreached cities of India during the month of October!</w:t>
      </w:r>
    </w:p>
    <w:p>
      <w:r>
        <w:t>What is Prayer Walking?</w:t>
      </w:r>
    </w:p>
    <w:p>
      <w:r>
        <w:t>Prayer walking is just what is sounds like; praying to God while walking around. Instead of closing our eyes and bowing our heads, we keep our eyes open to the needs we see around us and ask God to intervene!</w:t>
      </w:r>
    </w:p>
    <w:p>
      <w:r>
        <w:t>It is simply praying on-site with insight (observation) and inspiration (revelation). What you see you pray for. It is a form of prayer that is visible, verbal and mobile. It’s usefulness is twofold: to gain spiritual awareness, and to release the power of God’s word in specific places, and for particular people. It is praying in the very places you expect God to bring forth answers to your prayers. As Steve Hawthorne writes, “Be sure God is addressed, and the people are blessed”</w:t>
      </w:r>
    </w:p>
    <w:p>
      <w:r>
        <w:t>Some people ask if this a biblical way to pray?  While there is no direct command to pray this way, Paul did write to the Ephesians, “praying at all times in the Spirit, with all types of prayer and supplication…” (Eph 6:18). Prayer Walking is simply one of the types of praying, and engaging with God in a lifestyle of ‘praying in the Spirit.’  As you are walking, you are talking to God. Paul also commanded us to ‘pray without ceasing,’ which would certainly include times that we are walking through the everyday stuff of life!</w:t>
      </w:r>
    </w:p>
    <w:p>
      <w:r>
        <w:t>We want to encourage you as you walk, bike, or drive to pray for God’s blessing over your cities, neighborhoods, schools, business’, and public gathering places, asking for God’s name to be revealed that it might be revered throughout your city!</w:t>
      </w:r>
    </w:p>
    <w:p>
      <w:r>
        <w:t>You can walk together in pairs or triplets, or gather in small groups in specific places throughout the city -  As you walk,</w:t>
      </w:r>
    </w:p>
    <w:p>
      <w:r>
        <w:t>ASK the Holy Spirit to direct your steps</w:t>
      </w:r>
    </w:p>
    <w:p>
      <w:r>
        <w:t>WORSHIP through extolling God’s names &amp; nature.</w:t>
      </w:r>
    </w:p>
    <w:p>
      <w:r>
        <w:t>MIX &amp; MINGLE conversation with praise &amp; praying.</w:t>
      </w:r>
    </w:p>
    <w:p>
      <w:r>
        <w:t>PRAY SCRIPTURE to release God’s blessing.</w:t>
      </w:r>
    </w:p>
    <w:p>
      <w:r>
        <w:t>WALK the streets, cover the ground in prayer.</w:t>
      </w:r>
    </w:p>
    <w:p>
      <w:r>
        <w:t>ENTER &amp; PRAY through buildings.</w:t>
      </w:r>
    </w:p>
    <w:p>
      <w:r>
        <w:t>LINGER &amp; LISTEN in particular places.</w:t>
      </w:r>
    </w:p>
    <w:p>
      <w:r>
        <w:t>WATCH and LOOK for outward clues (as you look on places and faces) pay attention to inward promptings from the Holy Spirit on how and what to pray for</w:t>
      </w:r>
    </w:p>
    <w:p>
      <w:r>
        <w:t>and at times STOP &amp; PRAY for people as the Lord leads.</w:t>
      </w:r>
    </w:p>
    <w:p>
      <w:r>
        <w:t>He will lead each one of you .. and be encourage to pray in bold faith, he will release his power in response to your prayers!</w:t>
      </w:r>
    </w:p>
    <w:p>
      <w:r>
        <w:t>After your prayer walk maybe take a few minutes to share with each other ...</w:t>
      </w:r>
    </w:p>
    <w:p>
      <w:r>
        <w:t>WHAT did you observe or experience?</w:t>
      </w:r>
    </w:p>
    <w:p>
      <w:r>
        <w:t>SHARE any surprise “divine appointments” or insights.</w:t>
      </w:r>
    </w:p>
    <w:p>
      <w:r>
        <w:t>TAKE a few pictures or short videos of some of the places you prayer walked</w:t>
      </w:r>
    </w:p>
    <w:p>
      <w:r>
        <w:t>DISCERN together 2-3 key prayer points for ongoing prayer and then close your time in corporate prayer and worship together!</w:t>
      </w:r>
    </w:p>
    <w:p>
      <w:r>
        <w:t>How Do I Pray during a ‘Prayer walk’</w:t>
      </w:r>
    </w:p>
    <w:p>
      <w:r>
        <w:t>Praying the Bible – Praying the promises of God’s written Word. Click for a list of key verses to use.</w:t>
      </w:r>
    </w:p>
    <w:p>
      <w:r>
        <w:t>Informed Intercession – Praying for the felt needs of things we know God wants to change in our families, cities and nations for His glory and our Joy</w:t>
      </w:r>
    </w:p>
    <w:p>
      <w:r>
        <w:t>Prophetic Intercession – Hearing from the Lord by revelation how he wants us to pray specifically for the things on his heart.</w:t>
      </w:r>
    </w:p>
    <w:p>
      <w:r>
        <w:t>Breakthrough Prayer – exercising the delegated authority we have ‘in the name of Jesus,’ asking God to bind and restrain the demonic principalities and powers that are resisting the advance of the gospel, and loose his grace and power on behalf of others.</w:t>
      </w:r>
    </w:p>
    <w:p>
      <w:r>
        <w:t>Hope you can join us in covering theses cities in prayer as teams prayer walk their cities! www.110cities.com</w:t>
      </w:r>
    </w:p>
    <w:p>
      <w:r>
        <w:t>We love you, we bless you and we look forward to seeing how God will do immeasurably more than all we could ever ask or even imagine, all for His Glory for our Joy and for the salvation of the peoples of India!</w:t>
      </w:r>
    </w:p>
    <w:p>
      <w:r>
        <w:t>Amen and Amen!</w:t>
      </w:r>
    </w:p>
    <w:p>
      <w:r>
        <w:t>Dr. Jason Hubbard – Director International Prayer Connect</w:t>
      </w:r>
    </w:p>
    <w:p>
      <w:r>
        <w:t>DOWNLOADS: PRAYER WALKING GUIDE | PRAYING THE BIBLE | PRAYER WALKING POINTS | Myanmar Prayer Walk Report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