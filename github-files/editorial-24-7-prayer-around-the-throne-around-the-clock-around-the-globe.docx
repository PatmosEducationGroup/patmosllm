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24 7 Prayer Around The Throne Around The Clock Around The Globe Dr Jason Hubbard</w:t>
      </w:r>
    </w:p>
    <w:p>
      <w:r>
        <w:t>Editorial: ‘24/7 Prayer – Around the Throne, Around the Clock, Around the Globe.’ - Dr Jason Hubbard</w:t>
      </w:r>
    </w:p>
    <w:p>
      <w:r>
        <w:t>24/7 Prayer: Around the Throne – Around the Clock – Around the Globe</w:t>
      </w:r>
    </w:p>
    <w:p>
      <w:r>
        <w:t>It’s our desire to see canopies of 24/7 prayer in every nation of the world by 2033 - Gods’ people praying Around the Throne, Around the Clock and Around the Globe!</w:t>
      </w:r>
    </w:p>
    <w:p>
      <w:r>
        <w:t>One of the clearest commands to engage in continual prayer is found in 1 Thessalonians 5:16-18,</w:t>
      </w:r>
    </w:p>
    <w:p>
      <w:r>
        <w:t>“Rejoice always, pray without ceasing, in everything give thanks; for this is the will of God in Christ Jesus for you”</w:t>
      </w:r>
    </w:p>
    <w:p>
      <w:r>
        <w:t>It is clear that this command is to the gathered church community at Thessalonica. In the New Testament, Paul urges the entire community - not just individuals - to pray without ceasing, as this is God's will in Christ Jesus for everyone.</w:t>
      </w:r>
    </w:p>
    <w:p>
      <w:r>
        <w:t>We pray better ‘together!’</w:t>
      </w:r>
    </w:p>
    <w:p>
      <w:r>
        <w:t>Clearly the New Testament church was devoted to prayer. Six times, the Greek word for ‘devoted’ is used in relation to prayer; 3 patterns in the book of Acts, and 3 commands in the epistles.  ‘Devoted’ meant to be diligently occupied with, to persist in, to be ‘constantly engaged in.’ These were regular, set times of prayer, like in Acts 3:1, “Now Peter and John went up together to the temple at the hour of prayer, the ninth hour.”</w:t>
      </w:r>
    </w:p>
    <w:p>
      <w:r>
        <w:t>Acts 1:14, “All these with one accord were devoting themselves to prayer”</w:t>
      </w:r>
    </w:p>
    <w:p>
      <w:r>
        <w:t>Acts 2:42, “And they devoted themselves to the apostles’ teaching and the fellowship, to the breaking of bread and the prayers”</w:t>
      </w:r>
    </w:p>
    <w:p>
      <w:r>
        <w:t>Acts 6:4, “But we will devote ourselves to prayer and to the ministry of the word”</w:t>
      </w:r>
    </w:p>
    <w:p>
      <w:r>
        <w:t>Ephesians 6:18, “Praying at all times in the Spirit, with all prayer and supplication. To that end, keep alert with all perseverance”</w:t>
      </w:r>
    </w:p>
    <w:p>
      <w:r>
        <w:t>Romans 12:12, “Rejoice in hope, be patient in tribulation, be constant in prayer”</w:t>
      </w:r>
    </w:p>
    <w:p>
      <w:r>
        <w:t>Colossians 4:2, “Continue steadfastly in prayer, being watchful in it with thanksgiving”</w:t>
      </w:r>
    </w:p>
    <w:p>
      <w:r>
        <w:t>It is absolutely God’s will that we pray without ceasing, devoting ourselves to pray as a house of prayer for all nations!</w:t>
      </w:r>
    </w:p>
    <w:p>
      <w:r>
        <w:t>What would it look like to see 24/7 prayer in your city?</w:t>
      </w:r>
    </w:p>
    <w:p>
      <w:r>
        <w:t>Practically speaking, what if each church in a city committed to a 24hr day of prayer once a month and then passed the baton to the next church in the city?</w:t>
      </w:r>
    </w:p>
    <w:p>
      <w:r>
        <w:t>If you had 30 churches engaged in this rhythm of prayer you would see a canopy of 24/7 prayer over the city!</w:t>
      </w:r>
    </w:p>
    <w:p>
      <w:r>
        <w:t>People could commit to convenient times and locations of prayer that fit their busy schedules. Families could commit to praying and worshipping together in their homes with their children.  People could gather together in a city-wide house of prayer or prayer tower.  It doesn’t matter how you organize this. It is simply the principle of churches in your city committing to regular times of prayer and worship, praying around the throne, around the clock and praying around the globe!</w:t>
      </w:r>
    </w:p>
    <w:p>
      <w:r>
        <w:t>One of the amazing global 24/7 prayer initiatives is called “ 7 Days on the Wall – A Global Call to 24/7 Prayer for Revival … among the nations!”</w:t>
      </w:r>
    </w:p>
    <w:p>
      <w:r>
        <w:t>The 7 Days on the Wall initiative was started in South Africa after the World Prayer Assembly was held in Indonesia in 2012.</w:t>
      </w:r>
    </w:p>
    <w:p>
      <w:r>
        <w:t>Congregations sign up to pray for a week of 24/7 prayer for revival in their city and in the nations!</w:t>
      </w:r>
    </w:p>
    <w:p>
      <w:r>
        <w:t>The next week of prayer is scheduled for August 11-17th – the focus for this week of prayer will be praying for the salvation of people in 7 unreached cities!</w:t>
      </w:r>
    </w:p>
    <w:p>
      <w:r>
        <w:t>Watch this inspiring video!</w:t>
      </w:r>
    </w:p>
    <w:p>
      <w:r>
        <w:t>Will You Join Us?</w:t>
      </w:r>
    </w:p>
    <w:p>
      <w:r>
        <w:t>As we look to the future, the call to establish canopies of prayer in every nation by 2033 is both urgent and possible - if each of us takes our place. Whether you are a pastor, a parent, a young person – a newbie to prayer or a seasoned prayer warrior - your prayers matter. Revival history tells us that sustained, united, fervent prayer is the spark that precedes the move of God.</w:t>
      </w:r>
    </w:p>
    <w:p>
      <w:r>
        <w:t>So how do we engage practically and personally?</w:t>
      </w:r>
    </w:p>
    <w:p>
      <w:r>
        <w:t>Start with 1 Hour</w:t>
      </w:r>
    </w:p>
    <w:p>
      <w:r>
        <w:t>Choose one hour a week - or a month - to pray. Invite others to join you, and simply start where you are!</w:t>
      </w:r>
    </w:p>
    <w:p>
      <w:r>
        <w:t>“Could you not watch with Me one hour?” - Matthew 26:40</w:t>
      </w:r>
    </w:p>
    <w:p>
      <w:r>
        <w:t>Build a rhythm of prayer in your community.</w:t>
      </w:r>
    </w:p>
    <w:p>
      <w:r>
        <w:t>Encourage your church or prayer group to adopt one day a month to pray. You’ll soon discover that 24/7 prayer across a city is possible!</w:t>
      </w:r>
    </w:p>
    <w:p>
      <w:r>
        <w:t>“They all joined together constantly in prayer…” -  Acts 1:14</w:t>
      </w:r>
    </w:p>
    <w:p>
      <w:r>
        <w:t>Pray with boldness for the nations!</w:t>
      </w:r>
    </w:p>
    <w:p>
      <w:r>
        <w:t>As you pray around the clock, remember to pray around the globe - for revival, salvation, and kingdom transformation.</w:t>
      </w:r>
    </w:p>
    <w:p>
      <w:r>
        <w:t>“Ask of me, and I will make the nations your inheritance…” - Psalm 2:8</w:t>
      </w:r>
    </w:p>
    <w:p>
      <w:r>
        <w:t>We believe God is calling His Church into a lifestyle of night-and-day prayer that exalts Jesus and invites His glory. You can be part of this great movement.</w:t>
      </w:r>
    </w:p>
    <w:p>
      <w:r>
        <w:t>Let’s do this—together, Around the Throne, Around the Clock and Around the Globe for the Global Glory of God!</w:t>
      </w:r>
    </w:p>
    <w:p>
      <w:r>
        <w:t>Dr Jason Hubbard – Director International Prayer Connect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